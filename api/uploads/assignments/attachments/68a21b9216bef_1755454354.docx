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INTERVIEW GUIDE (Completed – Simple Version)</w:t>
      </w:r>
    </w:p>
    <w:p>
      <w:pPr>
        <w:pStyle w:val="Heading2"/>
      </w:pPr>
      <w:r>
        <w:t>Section 1: Demographic Information</w:t>
      </w:r>
    </w:p>
    <w:p>
      <w:r>
        <w:t>1. Age: 22</w:t>
      </w:r>
    </w:p>
    <w:p>
      <w:r>
        <w:t>2. Gender: Female</w:t>
      </w:r>
    </w:p>
    <w:p>
      <w:r>
        <w:t>3. Academic year: 3rd Year</w:t>
      </w:r>
    </w:p>
    <w:p>
      <w:r>
        <w:t>4. Field of study: Computer Science</w:t>
      </w:r>
    </w:p>
    <w:p>
      <w:pPr>
        <w:pStyle w:val="Heading2"/>
      </w:pPr>
      <w:r>
        <w:t>Section 2: Use of Social Media</w:t>
      </w:r>
    </w:p>
    <w:p>
      <w:r>
        <w:t>5. Which social media platform do you normally use for academic purposes?</w:t>
      </w:r>
    </w:p>
    <w:p>
      <w:r>
        <w:t xml:space="preserve">   Mostly WhatsApp and Telegram.</w:t>
      </w:r>
    </w:p>
    <w:p>
      <w:r>
        <w:t>6. How often do you use these platforms to communicate with your colleagues?</w:t>
      </w:r>
    </w:p>
    <w:p>
      <w:r>
        <w:t xml:space="preserve">   Daily.</w:t>
      </w:r>
    </w:p>
    <w:p>
      <w:pPr>
        <w:pStyle w:val="Heading2"/>
      </w:pPr>
      <w:r>
        <w:t>Section 3: Peer Support</w:t>
      </w:r>
    </w:p>
    <w:p>
      <w:r>
        <w:t>7. In what ways do you use social media to communicate with your peers for academic support?</w:t>
      </w:r>
    </w:p>
    <w:p>
      <w:r>
        <w:t xml:space="preserve">   I use group chats to ask questions, share notes, and talk about assignments.</w:t>
      </w:r>
    </w:p>
    <w:p>
      <w:r>
        <w:t>8. Can you describe a specific situation where social media helped you on an assignment?</w:t>
      </w:r>
    </w:p>
    <w:p>
      <w:r>
        <w:t xml:space="preserve">   Yes, during a group project, we used WhatsApp to plan, share ideas, and work together. It really helped us finish on time.</w:t>
      </w:r>
    </w:p>
    <w:p>
      <w:r>
        <w:t>9. How do you think social media has changed your interactions with colleagues compared to the traditional methods?</w:t>
      </w:r>
    </w:p>
    <w:p>
      <w:r>
        <w:t xml:space="preserve">   It makes it easier to reach people anytime. Before, we had to wait to meet in person, but now we can chat anytime.</w:t>
      </w:r>
    </w:p>
    <w:p>
      <w:pPr>
        <w:pStyle w:val="Heading2"/>
      </w:pPr>
      <w:r>
        <w:t>Section 4: Academic Skills Development</w:t>
      </w:r>
    </w:p>
    <w:p>
      <w:r>
        <w:t>10. How has social media improved your problem-solving skills in academia?</w:t>
      </w:r>
    </w:p>
    <w:p>
      <w:r>
        <w:t xml:space="preserve">    When I see how others solve problems, it gives me new ideas and ways to approach things.</w:t>
      </w:r>
    </w:p>
    <w:p>
      <w:r>
        <w:t>11. Can you give an example where social media has helped you tackle a specific academic challenge?</w:t>
      </w:r>
    </w:p>
    <w:p>
      <w:r>
        <w:t xml:space="preserve">    I was stuck on a coding question, and someone in the group explained it and sent a video. That helped me a lot.</w:t>
      </w:r>
    </w:p>
    <w:p>
      <w:pPr>
        <w:pStyle w:val="Heading2"/>
      </w:pPr>
      <w:r>
        <w:t>Section 5: Challenges and Limitations</w:t>
      </w:r>
    </w:p>
    <w:p>
      <w:r>
        <w:t>12. What challenges have you faced using social media for academic purposes?</w:t>
      </w:r>
    </w:p>
    <w:p>
      <w:r>
        <w:t xml:space="preserve">    Sometimes there’s too much chatting and jokes, so it gets distracting.</w:t>
      </w:r>
    </w:p>
    <w:p>
      <w:r>
        <w:t>13. Do you think there are more negative effects of social media in academic context? If any, please elaborate.</w:t>
      </w:r>
    </w:p>
    <w:p>
      <w:r>
        <w:t xml:space="preserve">    Yes, it can waste time if you’re not careful. It’s easy to get distracted.</w:t>
      </w:r>
    </w:p>
    <w:p>
      <w:pPr>
        <w:pStyle w:val="Heading2"/>
      </w:pPr>
      <w:r>
        <w:t>Section 6: Final Thoughts</w:t>
      </w:r>
    </w:p>
    <w:p>
      <w:r>
        <w:t>14. Overall, how would you describe your experiences using social media for academic purposes?</w:t>
      </w:r>
    </w:p>
    <w:p>
      <w:r>
        <w:t xml:space="preserve">    It’s been helpful. I’ve learned a lot and worked better with others.</w:t>
      </w:r>
    </w:p>
    <w:p>
      <w:r>
        <w:t>15. What recommendation would you give to other students regarding the use of social media for academic support?</w:t>
      </w:r>
    </w:p>
    <w:p>
      <w:r>
        <w:t xml:space="preserve">    Use it for learning, not just fun. Focus on what helps you and avoid distractions.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